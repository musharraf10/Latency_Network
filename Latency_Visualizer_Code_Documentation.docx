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F32AF" w14:textId="6D3F5918" w:rsidR="00320388" w:rsidRPr="00B032B1" w:rsidRDefault="00B032B1" w:rsidP="00B032B1">
      <w:pPr>
        <w:pStyle w:val="Title"/>
        <w:jc w:val="center"/>
        <w:rPr>
          <w:b/>
          <w:bCs/>
          <w:sz w:val="44"/>
          <w:szCs w:val="44"/>
        </w:rPr>
      </w:pPr>
      <w:r w:rsidRPr="00B032B1">
        <w:rPr>
          <w:b/>
          <w:bCs/>
          <w:sz w:val="44"/>
          <w:szCs w:val="44"/>
        </w:rPr>
        <w:t>Latency Visualizer App – Technical Overview</w:t>
      </w:r>
    </w:p>
    <w:p w14:paraId="3BA80C43" w14:textId="7A0902E4" w:rsidR="00320388" w:rsidRDefault="00B032B1" w:rsidP="00AB710B">
      <w:pPr>
        <w:spacing w:line="360" w:lineRule="auto"/>
      </w:pPr>
      <w:r w:rsidRPr="00B032B1">
        <w:t>This document provides a structured overview of the Latency Topology Visualizer application, explaining its architecture, main components, supporting utilities, and design rationale.</w:t>
      </w:r>
    </w:p>
    <w:p w14:paraId="78F9EF68" w14:textId="77777777" w:rsidR="00235ACE" w:rsidRPr="00235ACE" w:rsidRDefault="00235ACE" w:rsidP="00AB710B">
      <w:pPr>
        <w:keepNext/>
        <w:keepLines/>
        <w:spacing w:before="200" w:after="0" w:line="360" w:lineRule="auto"/>
        <w:outlineLvl w:val="1"/>
        <w:rPr>
          <w:rFonts w:ascii="Calibri" w:eastAsia="MS Gothic" w:hAnsi="Calibri" w:cs="Gautami"/>
          <w:b/>
          <w:bCs/>
          <w:color w:val="4F81BD" w:themeColor="accent1"/>
          <w:sz w:val="26"/>
          <w:szCs w:val="26"/>
        </w:rPr>
      </w:pPr>
      <w:r w:rsidRPr="00235ACE">
        <w:rPr>
          <w:rFonts w:ascii="Calibri" w:eastAsia="MS Gothic" w:hAnsi="Calibri" w:cs="Gautami"/>
          <w:b/>
          <w:bCs/>
          <w:color w:val="4F81BD" w:themeColor="accent1"/>
          <w:sz w:val="26"/>
          <w:szCs w:val="26"/>
        </w:rPr>
        <w:t>Application Structure</w:t>
      </w:r>
    </w:p>
    <w:p w14:paraId="31EAAED4" w14:textId="1920E32F" w:rsidR="00320388" w:rsidRPr="00235ACE" w:rsidRDefault="00235ACE" w:rsidP="00AB710B">
      <w:pPr>
        <w:spacing w:line="360" w:lineRule="auto"/>
        <w:rPr>
          <w:rFonts w:ascii="Cambria" w:eastAsia="MS Mincho" w:hAnsi="Cambria" w:cs="Gautami"/>
        </w:rPr>
      </w:pPr>
      <w:r w:rsidRPr="00235ACE">
        <w:rPr>
          <w:rFonts w:ascii="Cambria" w:eastAsia="MS Mincho" w:hAnsi="Cambria" w:cs="Gautami"/>
        </w:rPr>
        <w:t>The codebase is organized in a modular and scalable manner, where each folder serves a specific function:</w:t>
      </w:r>
    </w:p>
    <w:p w14:paraId="489438C4" w14:textId="77777777" w:rsidR="009D7969" w:rsidRDefault="009D7969" w:rsidP="00AB710B">
      <w:pPr>
        <w:pStyle w:val="ListBullet"/>
        <w:spacing w:line="360" w:lineRule="auto"/>
      </w:pPr>
      <w:r>
        <w:t>App Folder: Contains global configuration including routing and base styles.</w:t>
      </w:r>
    </w:p>
    <w:p w14:paraId="79529C6E" w14:textId="77777777" w:rsidR="009D7969" w:rsidRDefault="009D7969" w:rsidP="00AB710B">
      <w:pPr>
        <w:pStyle w:val="ListBullet"/>
        <w:spacing w:line="360" w:lineRule="auto"/>
      </w:pPr>
      <w:r>
        <w:t>Components Folder: Includes reusable UI elements like the 3D globe, charts, and control panels.</w:t>
      </w:r>
    </w:p>
    <w:p w14:paraId="71481102" w14:textId="77777777" w:rsidR="009D7969" w:rsidRDefault="009D7969" w:rsidP="00AB710B">
      <w:pPr>
        <w:pStyle w:val="ListBullet"/>
        <w:spacing w:line="360" w:lineRule="auto"/>
      </w:pPr>
      <w:r>
        <w:t>Hooks Folder: Houses custom React hooks that handle data fetching and state management logic.</w:t>
      </w:r>
    </w:p>
    <w:p w14:paraId="74C16D0A" w14:textId="77777777" w:rsidR="009D7969" w:rsidRDefault="009D7969" w:rsidP="00AB710B">
      <w:pPr>
        <w:pStyle w:val="ListBullet"/>
        <w:spacing w:line="360" w:lineRule="auto"/>
      </w:pPr>
      <w:r>
        <w:t>Lib Folder: Provides utility functions for network checks, latency calculations, and other shared helpers.</w:t>
      </w:r>
    </w:p>
    <w:p w14:paraId="3B810774" w14:textId="77777777" w:rsidR="009D7969" w:rsidRDefault="009D7969" w:rsidP="00AB710B">
      <w:pPr>
        <w:pStyle w:val="ListBullet"/>
        <w:spacing w:line="360" w:lineRule="auto"/>
      </w:pPr>
      <w:r>
        <w:t>Data Folder: Stores mock data used for testing or fallback rendering.</w:t>
      </w:r>
    </w:p>
    <w:p w14:paraId="6007B97E" w14:textId="77777777" w:rsidR="009D7969" w:rsidRDefault="009D7969" w:rsidP="00AB710B">
      <w:pPr>
        <w:pStyle w:val="ListBullet"/>
        <w:spacing w:line="360" w:lineRule="auto"/>
      </w:pPr>
      <w:r>
        <w:t>Types Folder: Defines TypeScript interfaces and types to ensure consistent data handling throughout the application.</w:t>
      </w:r>
    </w:p>
    <w:p w14:paraId="2363F423" w14:textId="77777777" w:rsidR="009D7969" w:rsidRDefault="009D7969" w:rsidP="00AB710B">
      <w:pPr>
        <w:spacing w:line="360" w:lineRule="auto"/>
      </w:pPr>
      <w:r>
        <w:t>We leverage centralized tools for latency tracking and share state updates via context or global stores. This promotes maintainability and performance efficiency.</w:t>
      </w:r>
    </w:p>
    <w:p w14:paraId="434AE1B6" w14:textId="77777777" w:rsidR="0077331A" w:rsidRDefault="0077331A" w:rsidP="00AB710B">
      <w:pPr>
        <w:pStyle w:val="Heading2"/>
        <w:spacing w:line="360" w:lineRule="auto"/>
      </w:pPr>
      <w:r>
        <w:t>Main Features and Components</w:t>
      </w:r>
    </w:p>
    <w:p w14:paraId="2AC1CFD8" w14:textId="77777777" w:rsidR="0077331A" w:rsidRDefault="0077331A" w:rsidP="00AB710B">
      <w:pPr>
        <w:pStyle w:val="ListNumber"/>
        <w:spacing w:line="360" w:lineRule="auto"/>
      </w:pPr>
      <w:r>
        <w:t>3D Earth Globe (MapboxGlobe.tsx)</w:t>
      </w:r>
    </w:p>
    <w:p w14:paraId="684F6B4E" w14:textId="77777777" w:rsidR="0077331A" w:rsidRDefault="0077331A" w:rsidP="00AB710B">
      <w:pPr>
        <w:pStyle w:val="ListBullet"/>
        <w:spacing w:line="360" w:lineRule="auto"/>
      </w:pPr>
      <w:r>
        <w:t>Renders an interactive 3D globe using Mapbox and Three.js.</w:t>
      </w:r>
    </w:p>
    <w:p w14:paraId="49D4875F" w14:textId="77777777" w:rsidR="0077331A" w:rsidRDefault="0077331A" w:rsidP="00AB710B">
      <w:pPr>
        <w:pStyle w:val="ListBullet"/>
        <w:spacing w:line="360" w:lineRule="auto"/>
      </w:pPr>
      <w:r>
        <w:t>Displays dynamic connections between regions based on network latency.</w:t>
      </w:r>
    </w:p>
    <w:p w14:paraId="795A20E6" w14:textId="77777777" w:rsidR="0077331A" w:rsidRDefault="0077331A" w:rsidP="00AB710B">
      <w:pPr>
        <w:pStyle w:val="ListBullet"/>
        <w:spacing w:line="360" w:lineRule="auto"/>
      </w:pPr>
      <w:r>
        <w:t>Allows marker interaction for region-specific insights.</w:t>
      </w:r>
    </w:p>
    <w:p w14:paraId="11AD0C25" w14:textId="77777777" w:rsidR="0077331A" w:rsidRDefault="0077331A" w:rsidP="00AB710B">
      <w:pPr>
        <w:pStyle w:val="ListBullet"/>
        <w:spacing w:line="360" w:lineRule="auto"/>
      </w:pPr>
      <w:r>
        <w:t>Supports light and dark themes.</w:t>
      </w:r>
    </w:p>
    <w:p w14:paraId="36B7B332" w14:textId="77777777" w:rsidR="0077331A" w:rsidRDefault="0077331A" w:rsidP="00AB710B">
      <w:pPr>
        <w:pStyle w:val="ListNumber"/>
        <w:spacing w:line="360" w:lineRule="auto"/>
      </w:pPr>
      <w:r>
        <w:t>Swipe-Up Mobile Menu (MobileControlPanel.tsx)</w:t>
      </w:r>
    </w:p>
    <w:p w14:paraId="40625124" w14:textId="77777777" w:rsidR="0077331A" w:rsidRDefault="0077331A" w:rsidP="00AB710B">
      <w:pPr>
        <w:pStyle w:val="ListBullet"/>
        <w:spacing w:line="360" w:lineRule="auto"/>
      </w:pPr>
      <w:r>
        <w:t>Mobile-optimized drawer with control options.</w:t>
      </w:r>
    </w:p>
    <w:p w14:paraId="16CFB2F7" w14:textId="77777777" w:rsidR="0077331A" w:rsidRDefault="0077331A" w:rsidP="00AB710B">
      <w:pPr>
        <w:pStyle w:val="ListBullet"/>
        <w:spacing w:line="360" w:lineRule="auto"/>
      </w:pPr>
      <w:r>
        <w:t>Built with gesture-based interactivity.</w:t>
      </w:r>
    </w:p>
    <w:p w14:paraId="39115BE3" w14:textId="77777777" w:rsidR="0077331A" w:rsidRDefault="0077331A" w:rsidP="00AB710B">
      <w:pPr>
        <w:pStyle w:val="ListBullet"/>
        <w:spacing w:line="360" w:lineRule="auto"/>
      </w:pPr>
      <w:r>
        <w:t>Provides a native-app-like experience.</w:t>
      </w:r>
    </w:p>
    <w:p w14:paraId="69FEE91B" w14:textId="77777777" w:rsidR="0077331A" w:rsidRDefault="0077331A" w:rsidP="00AB710B">
      <w:pPr>
        <w:pStyle w:val="ListNumber"/>
        <w:spacing w:line="360" w:lineRule="auto"/>
      </w:pPr>
      <w:r>
        <w:lastRenderedPageBreak/>
        <w:t>Historical Latency Chart (HistoricalChart.tsx)</w:t>
      </w:r>
    </w:p>
    <w:p w14:paraId="7341A23F" w14:textId="77777777" w:rsidR="0077331A" w:rsidRDefault="0077331A" w:rsidP="00AB710B">
      <w:pPr>
        <w:pStyle w:val="ListBullet"/>
        <w:spacing w:line="360" w:lineRule="auto"/>
      </w:pPr>
      <w:r>
        <w:t>Visualizes latency over different time ranges (hour/day/week).</w:t>
      </w:r>
    </w:p>
    <w:p w14:paraId="37FA4B3D" w14:textId="77777777" w:rsidR="0077331A" w:rsidRDefault="0077331A" w:rsidP="00AB710B">
      <w:pPr>
        <w:pStyle w:val="ListBullet"/>
        <w:spacing w:line="360" w:lineRule="auto"/>
      </w:pPr>
      <w:r>
        <w:t>Supports cryptocurrency-based filtering.</w:t>
      </w:r>
    </w:p>
    <w:p w14:paraId="182542D9" w14:textId="77777777" w:rsidR="0077331A" w:rsidRDefault="0077331A" w:rsidP="00AB710B">
      <w:pPr>
        <w:pStyle w:val="ListBullet"/>
        <w:spacing w:line="360" w:lineRule="auto"/>
      </w:pPr>
      <w:r>
        <w:t>Displays statistical insights such as minimum, maximum, and average latency.</w:t>
      </w:r>
    </w:p>
    <w:p w14:paraId="68823095" w14:textId="77777777" w:rsidR="0077331A" w:rsidRDefault="0077331A" w:rsidP="00AB710B">
      <w:pPr>
        <w:pStyle w:val="ListNumber"/>
        <w:spacing w:line="360" w:lineRule="auto"/>
      </w:pPr>
      <w:r>
        <w:t>Network Topology Map (NetworkTopology.tsx)</w:t>
      </w:r>
    </w:p>
    <w:p w14:paraId="658EB558" w14:textId="77777777" w:rsidR="0077331A" w:rsidRDefault="0077331A" w:rsidP="00AB710B">
      <w:pPr>
        <w:pStyle w:val="ListBullet"/>
        <w:spacing w:line="360" w:lineRule="auto"/>
      </w:pPr>
      <w:r>
        <w:t>Displays network paths and routing hops.</w:t>
      </w:r>
    </w:p>
    <w:p w14:paraId="2ECFDC6B" w14:textId="77777777" w:rsidR="0077331A" w:rsidRDefault="0077331A" w:rsidP="00AB710B">
      <w:pPr>
        <w:pStyle w:val="ListBullet"/>
        <w:spacing w:line="360" w:lineRule="auto"/>
      </w:pPr>
      <w:r>
        <w:t>Includes filtering and search functionality.</w:t>
      </w:r>
    </w:p>
    <w:p w14:paraId="7747BA7A" w14:textId="77777777" w:rsidR="0077331A" w:rsidRDefault="0077331A" w:rsidP="00AB710B">
      <w:pPr>
        <w:pStyle w:val="ListBullet"/>
        <w:spacing w:line="360" w:lineRule="auto"/>
      </w:pPr>
      <w:r>
        <w:t>Provides detailed connection metrics per route.</w:t>
      </w:r>
    </w:p>
    <w:p w14:paraId="15C9D0B6" w14:textId="77777777" w:rsidR="0077331A" w:rsidRDefault="0077331A" w:rsidP="00AB710B">
      <w:pPr>
        <w:pStyle w:val="Heading2"/>
        <w:spacing w:line="360" w:lineRule="auto"/>
      </w:pPr>
      <w:r>
        <w:t>Custom Hooks</w:t>
      </w:r>
    </w:p>
    <w:p w14:paraId="7A58894A" w14:textId="77777777" w:rsidR="0077331A" w:rsidRDefault="0077331A" w:rsidP="00AB710B">
      <w:pPr>
        <w:pStyle w:val="ListBullet"/>
        <w:spacing w:line="360" w:lineRule="auto"/>
      </w:pPr>
      <w:r>
        <w:t>useRealTimeLatency.ts: Continuously fetches and updates latency data, and computes statistical values.</w:t>
      </w:r>
    </w:p>
    <w:p w14:paraId="3197DE69" w14:textId="77777777" w:rsidR="0077331A" w:rsidRDefault="0077331A" w:rsidP="00AB710B">
      <w:pPr>
        <w:pStyle w:val="ListBullet"/>
        <w:spacing w:line="360" w:lineRule="auto"/>
      </w:pPr>
      <w:r>
        <w:t>useStore.ts: Manages UI state and user selections using Zustand.</w:t>
      </w:r>
    </w:p>
    <w:p w14:paraId="2A3C25CE" w14:textId="77777777" w:rsidR="0077331A" w:rsidRDefault="0077331A" w:rsidP="00AB710B">
      <w:pPr>
        <w:pStyle w:val="ListBullet"/>
        <w:spacing w:line="360" w:lineRule="auto"/>
      </w:pPr>
      <w:r>
        <w:t>useTheme.ts: Synchronizes the application’s appearance with system-level theme preferences.</w:t>
      </w:r>
    </w:p>
    <w:p w14:paraId="60832A7F" w14:textId="77777777" w:rsidR="0077331A" w:rsidRDefault="0077331A" w:rsidP="00AB710B">
      <w:pPr>
        <w:pStyle w:val="Heading2"/>
        <w:spacing w:line="360" w:lineRule="auto"/>
      </w:pPr>
      <w:r>
        <w:t>API Interfaces</w:t>
      </w:r>
    </w:p>
    <w:p w14:paraId="23024219" w14:textId="77777777" w:rsidR="0077331A" w:rsidRDefault="0077331A" w:rsidP="00AB710B">
      <w:pPr>
        <w:pStyle w:val="ListBullet"/>
        <w:spacing w:line="360" w:lineRule="auto"/>
      </w:pPr>
      <w:r>
        <w:t>LatencyMonitor: Measures round-trip time (RTT) to various nodes. Fallbacks to mock data when live measurements fail.</w:t>
      </w:r>
    </w:p>
    <w:p w14:paraId="28AE8B81" w14:textId="77777777" w:rsidR="0077331A" w:rsidRDefault="0077331A" w:rsidP="00AB710B">
      <w:pPr>
        <w:pStyle w:val="ListBullet"/>
        <w:spacing w:line="360" w:lineRule="auto"/>
      </w:pPr>
      <w:r>
        <w:t>NetworkPerformanceMonitor: Assesses client-side network health, including bandwidth type and RTT.</w:t>
      </w:r>
    </w:p>
    <w:p w14:paraId="4B2AA636" w14:textId="77777777" w:rsidR="0077331A" w:rsidRDefault="0077331A" w:rsidP="00AB710B">
      <w:pPr>
        <w:pStyle w:val="Heading2"/>
        <w:spacing w:line="360" w:lineRule="auto"/>
      </w:pPr>
      <w:r>
        <w:t>Performance Optimizations</w:t>
      </w:r>
    </w:p>
    <w:p w14:paraId="3E3730FF" w14:textId="77777777" w:rsidR="0077331A" w:rsidRDefault="0077331A" w:rsidP="00AB710B">
      <w:pPr>
        <w:pStyle w:val="ListBullet"/>
        <w:spacing w:line="360" w:lineRule="auto"/>
      </w:pPr>
      <w:r>
        <w:t>Selective component re-rendering to reduce unnecessary DOM updates.</w:t>
      </w:r>
    </w:p>
    <w:p w14:paraId="665F7622" w14:textId="77777777" w:rsidR="0077331A" w:rsidRDefault="0077331A" w:rsidP="00AB710B">
      <w:pPr>
        <w:pStyle w:val="ListBullet"/>
        <w:spacing w:line="360" w:lineRule="auto"/>
      </w:pPr>
      <w:r>
        <w:t>Efficient re-use of 3D map markers to maintain smooth visuals.</w:t>
      </w:r>
    </w:p>
    <w:p w14:paraId="7743EBD6" w14:textId="77777777" w:rsidR="0077331A" w:rsidRDefault="0077331A" w:rsidP="00AB710B">
      <w:pPr>
        <w:pStyle w:val="ListBullet"/>
        <w:spacing w:line="360" w:lineRule="auto"/>
      </w:pPr>
      <w:r>
        <w:t>Animation lifecycle control to prevent memory leaks and CPU strain.</w:t>
      </w:r>
    </w:p>
    <w:p w14:paraId="03BB69C1" w14:textId="77777777" w:rsidR="0077331A" w:rsidRDefault="0077331A" w:rsidP="00AB710B">
      <w:pPr>
        <w:pStyle w:val="Heading2"/>
        <w:spacing w:line="360" w:lineRule="auto"/>
      </w:pPr>
      <w:r>
        <w:t>Error Handling and Resilience</w:t>
      </w:r>
    </w:p>
    <w:p w14:paraId="47D4D213" w14:textId="77777777" w:rsidR="0077331A" w:rsidRDefault="0077331A" w:rsidP="00AB710B">
      <w:pPr>
        <w:pStyle w:val="ListBullet"/>
        <w:spacing w:line="360" w:lineRule="auto"/>
      </w:pPr>
      <w:r>
        <w:t>Gracefully degrades using mock data when APIs fail.</w:t>
      </w:r>
    </w:p>
    <w:p w14:paraId="4A8C0F40" w14:textId="77777777" w:rsidR="0077331A" w:rsidRDefault="0077331A" w:rsidP="00AB710B">
      <w:pPr>
        <w:pStyle w:val="ListBullet"/>
        <w:spacing w:line="360" w:lineRule="auto"/>
      </w:pPr>
      <w:r>
        <w:t>Component-level error boundaries ensure isolated failures don’t affect the full UI.</w:t>
      </w:r>
    </w:p>
    <w:p w14:paraId="46D7979B" w14:textId="33AF029F" w:rsidR="00320388" w:rsidRDefault="0077331A" w:rsidP="00AB710B">
      <w:pPr>
        <w:pStyle w:val="ListBullet"/>
        <w:spacing w:line="360" w:lineRule="auto"/>
      </w:pPr>
      <w:r>
        <w:t>Retry mechanisms for transient network issues.</w:t>
      </w:r>
    </w:p>
    <w:p w14:paraId="21ACAC7F" w14:textId="77777777" w:rsidR="00AB710B" w:rsidRDefault="00AB710B" w:rsidP="00AB710B">
      <w:pPr>
        <w:pStyle w:val="ListBullet"/>
        <w:numPr>
          <w:ilvl w:val="0"/>
          <w:numId w:val="0"/>
        </w:numPr>
        <w:spacing w:line="360" w:lineRule="auto"/>
        <w:ind w:left="360"/>
      </w:pPr>
    </w:p>
    <w:p w14:paraId="722FC7C7" w14:textId="62A38B52" w:rsidR="00AB710B" w:rsidRDefault="00AB710B" w:rsidP="00AB710B">
      <w:pPr>
        <w:pStyle w:val="ListBullet"/>
        <w:numPr>
          <w:ilvl w:val="0"/>
          <w:numId w:val="0"/>
        </w:numPr>
        <w:spacing w:line="360" w:lineRule="auto"/>
      </w:pPr>
      <w:r>
        <w:t xml:space="preserve">GitHub link: </w:t>
      </w:r>
      <w:hyperlink r:id="rId6" w:history="1">
        <w:r w:rsidRPr="00232FDB">
          <w:rPr>
            <w:rStyle w:val="Hyperlink"/>
          </w:rPr>
          <w:t>https://github.com/musharraf10/Latency_Network/</w:t>
        </w:r>
      </w:hyperlink>
      <w:r>
        <w:t xml:space="preserve"> </w:t>
      </w:r>
    </w:p>
    <w:sectPr w:rsidR="00AB710B" w:rsidSect="00AB71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C42F9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497258">
    <w:abstractNumId w:val="8"/>
  </w:num>
  <w:num w:numId="2" w16cid:durableId="1815295037">
    <w:abstractNumId w:val="6"/>
  </w:num>
  <w:num w:numId="3" w16cid:durableId="1173573743">
    <w:abstractNumId w:val="5"/>
  </w:num>
  <w:num w:numId="4" w16cid:durableId="79911422">
    <w:abstractNumId w:val="4"/>
  </w:num>
  <w:num w:numId="5" w16cid:durableId="332683209">
    <w:abstractNumId w:val="7"/>
  </w:num>
  <w:num w:numId="6" w16cid:durableId="289212003">
    <w:abstractNumId w:val="3"/>
  </w:num>
  <w:num w:numId="7" w16cid:durableId="1322394999">
    <w:abstractNumId w:val="2"/>
  </w:num>
  <w:num w:numId="8" w16cid:durableId="552890327">
    <w:abstractNumId w:val="1"/>
  </w:num>
  <w:num w:numId="9" w16cid:durableId="111944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D3"/>
    <w:rsid w:val="0015074B"/>
    <w:rsid w:val="00235ACE"/>
    <w:rsid w:val="0029639D"/>
    <w:rsid w:val="00320388"/>
    <w:rsid w:val="00326F90"/>
    <w:rsid w:val="005459BF"/>
    <w:rsid w:val="00675E74"/>
    <w:rsid w:val="0077331A"/>
    <w:rsid w:val="009D7969"/>
    <w:rsid w:val="00A26769"/>
    <w:rsid w:val="00AA1D8D"/>
    <w:rsid w:val="00AB710B"/>
    <w:rsid w:val="00B032B1"/>
    <w:rsid w:val="00B47730"/>
    <w:rsid w:val="00CB0664"/>
    <w:rsid w:val="00CD6DEE"/>
    <w:rsid w:val="00CF3ED6"/>
    <w:rsid w:val="00FC693F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FA2F"/>
  <w14:defaultImageDpi w14:val="300"/>
  <w15:docId w15:val="{F2D47C3B-3A00-4484-9C16-3F1EAFAB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71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sharraf10/Latency_Networ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Musharaf Shaik</cp:lastModifiedBy>
  <cp:revision>10</cp:revision>
  <dcterms:created xsi:type="dcterms:W3CDTF">2013-12-23T23:15:00Z</dcterms:created>
  <dcterms:modified xsi:type="dcterms:W3CDTF">2025-07-22T17:52:00Z</dcterms:modified>
  <cp:category/>
</cp:coreProperties>
</file>